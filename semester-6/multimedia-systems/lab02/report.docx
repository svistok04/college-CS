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Zmień ten tytuł</w:t>
      </w:r>
    </w:p>
    <w:p>
      <w:pPr>
        <w:pStyle w:val="Heading2"/>
      </w:pPr>
      <w:r>
        <w:t>Plik - ['B01.png']</w:t>
      </w:r>
    </w:p>
    <w:p>
      <w:pPr>
        <w:pStyle w:val="Heading3"/>
      </w:pPr>
      <w:r>
        <w:t>Fragments [[[20, 20, 60, 60], [100, 100, 140, 140], [60, 60, 100, 100], [140, 140, 200, 200]]]</w:t>
      </w:r>
    </w:p>
    <w:p>
      <w:r>
        <w:t>fragment [20, 20, 60, 60]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fragment [100, 100, 140, 140]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fragment [60, 60, 100, 100]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fragment [140, 140, 200, 200]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Plik - ['B02.jpg']</w:t>
      </w:r>
    </w:p>
    <w:p>
      <w:pPr>
        <w:pStyle w:val="Heading3"/>
      </w:pPr>
      <w:r>
        <w:t>Fragments [[[20, 20, 60, 60], [100, 100, 140, 140], [50, 0, 500, 200]]]</w:t>
      </w:r>
    </w:p>
    <w:p>
      <w:r>
        <w:t>fragment [20, 20, 60, 60]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fragment [100, 100, 140, 140]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fragment [50, 0, 500, 200]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Plik - ['A4.jpg']</w:t>
      </w:r>
    </w:p>
    <w:p>
      <w:pPr>
        <w:pStyle w:val="Heading3"/>
      </w:pPr>
      <w:r>
        <w:t>Fragments [[[2, 2, 6, 6], [10, 10, 14, 14], [5, 80, 50, 100]]]</w:t>
      </w:r>
    </w:p>
    <w:p>
      <w:r>
        <w:t>fragment [2, 2, 6, 6]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fragment [10, 10, 14, 14]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fragment [5, 80, 50, 100]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